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高校大学生毕业设计选题系统问卷调查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同学您好，这是一份关于大学毕业生进行毕业设计选题方面的调查问卷，非常感谢您抽出宝贵的时间来参与这次调查，该问卷仅为调查研究使用，我们将对您的信息进行严格保密。您的每一个回答对我们都至关重要，请您根据自身情况作答，衷心感谢您的支持！</w:t>
      </w:r>
    </w:p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您的性别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您的身份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○在校学生(大一、大二、大三)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○应届毕业生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○非应届毕业生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○在校老师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如果您是学生，您的专业是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○文史类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○理工类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○艺术类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○哲学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○经济学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○法学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○教育学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○农学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○医学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○管理学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您对毕业设计选题的流程是否清楚？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○清楚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○大概清楚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○不清楚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您是否有过毕业论文选题的经历？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您是否了解自己所在学校有或者没有毕业生毕业设计选题系统？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○基本不了解，自己没有到做毕业设计的时候。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○了解，听别人说起过，自己并没有真实体验。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○非常了解，自己正处于毕业设计选题阶段。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○非常了解，自己是老师，经常会用到。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您是否进入过自己所在学校的毕业生毕业设计管理系统？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您在使用过程中是否发生过无法登录系统或者服务器无响应等问题？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○否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○未使用过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您对自己所在学校的毕业生毕业设计管理系统的满意程度？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○非常满意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○满意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○一般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○不满意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如果学校开发完善毕业设计选题管理系统，您的看法是？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○很有必要，方便师生的时间分配和沟通交流。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○没有必要。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○影响不大。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您认为下列的哪些服务可以加入到毕业设计系统中？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□结合大数据技术，为教师、学生推荐课题的研究趋势、推荐参考文献。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□对教师提交的题目进行相似性排重，过于相似的题目无法提交。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□为学生提供科研诚信知识和论文写作知识的普及介绍。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□对学生提交的论文进行格式检查，识别错误格式。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□可在系统内直接对学生提交的文档和论文进行在线批注。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您希望在毕业设计选题系统中，直接内嵌论文查重检测服务吗？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○非常希望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○不希望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○观望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13. 您认为毕业设计选题系统管理需要具备哪些功能？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 xml:space="preserve">□状态实时更新 </w:t>
            </w:r>
            <w:r>
              <w:rPr>
                <w:rStyle w:val="DefaultParagraphFont"/>
                <w:color w:val="0066FF"/>
                <w:sz w:val="24"/>
                <w:szCs w:val="24"/>
                <w:bdr w:val="nil"/>
                <w:rtl w:val="0"/>
              </w:rPr>
              <w:t>**填写完该题，请跳至第14题。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 xml:space="preserve">□公共的交流平台 </w:t>
            </w:r>
            <w:r>
              <w:rPr>
                <w:rStyle w:val="DefaultParagraphFont"/>
                <w:color w:val="0066FF"/>
                <w:sz w:val="24"/>
                <w:szCs w:val="24"/>
                <w:bdr w:val="nil"/>
                <w:rtl w:val="0"/>
              </w:rPr>
              <w:t>**填写完该题，请跳至第14题。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 xml:space="preserve">□快速简单的查询 </w:t>
            </w:r>
            <w:r>
              <w:rPr>
                <w:rStyle w:val="DefaultParagraphFont"/>
                <w:color w:val="0066FF"/>
                <w:sz w:val="24"/>
                <w:szCs w:val="24"/>
                <w:bdr w:val="nil"/>
                <w:rtl w:val="0"/>
              </w:rPr>
              <w:t>**填写完该题，请跳至第14题。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 xml:space="preserve">□界面美观，操作简单 </w:t>
            </w:r>
            <w:r>
              <w:rPr>
                <w:rStyle w:val="DefaultParagraphFont"/>
                <w:color w:val="0066FF"/>
                <w:sz w:val="24"/>
                <w:szCs w:val="24"/>
                <w:bdr w:val="nil"/>
                <w:rtl w:val="0"/>
              </w:rPr>
              <w:t>**填写完该题，请跳至第14题。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</w:t>
            </w:r>
            <w:r>
              <w:rPr>
                <w:rStyle w:val="DefaultParagraphFont"/>
                <w:color w:val="0066FF"/>
                <w:sz w:val="24"/>
                <w:szCs w:val="24"/>
                <w:bdr w:val="nil"/>
                <w:rtl w:val="0"/>
              </w:rPr>
              <w:t>**填写完该题，请跳至第14题。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14. 您希望毕业设计选题系统具有什么功能？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